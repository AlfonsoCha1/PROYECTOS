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D51CA" w14:textId="77777777" w:rsidR="00DE1DDF" w:rsidRPr="00B91730" w:rsidRDefault="00000000" w:rsidP="00B91730">
      <w:pPr>
        <w:pStyle w:val="Ttulo"/>
        <w:jc w:val="center"/>
        <w:rPr>
          <w:b/>
          <w:bCs/>
          <w:color w:val="auto"/>
          <w:sz w:val="48"/>
          <w:szCs w:val="48"/>
        </w:rPr>
      </w:pPr>
      <w:r w:rsidRPr="00B91730">
        <w:rPr>
          <w:b/>
          <w:bCs/>
          <w:color w:val="auto"/>
          <w:sz w:val="48"/>
          <w:szCs w:val="48"/>
        </w:rPr>
        <w:t>Plantilla de Proyecto Audiovisual con IA</w:t>
      </w:r>
    </w:p>
    <w:p w14:paraId="11578B1A" w14:textId="77777777" w:rsidR="00DE1DDF" w:rsidRPr="0004072D" w:rsidRDefault="00000000">
      <w:pPr>
        <w:pStyle w:val="Ttulo1"/>
        <w:rPr>
          <w:color w:val="auto"/>
        </w:rPr>
      </w:pPr>
      <w:r w:rsidRPr="0004072D">
        <w:rPr>
          <w:color w:val="auto"/>
        </w:rPr>
        <w:t>Introducción: Metodología del Doble Diamante y Framework IMPACT</w:t>
      </w:r>
    </w:p>
    <w:p w14:paraId="66801A51" w14:textId="77777777" w:rsidR="00DE1DDF" w:rsidRPr="0004425A" w:rsidRDefault="00000000">
      <w:pPr>
        <w:rPr>
          <w:b/>
          <w:bCs/>
        </w:rPr>
      </w:pPr>
      <w:r w:rsidRPr="0004072D">
        <w:t xml:space="preserve">Para el </w:t>
      </w:r>
      <w:proofErr w:type="spellStart"/>
      <w:r w:rsidRPr="0004072D">
        <w:t>desarrollo</w:t>
      </w:r>
      <w:proofErr w:type="spellEnd"/>
      <w:r w:rsidRPr="0004072D">
        <w:t xml:space="preserve"> de un proyecto audiovisual con inteligencia artificial, se integran dos metodologías complementarias:</w:t>
      </w:r>
      <w:r w:rsidRPr="0004072D">
        <w:br/>
      </w:r>
      <w:r w:rsidRPr="0004425A">
        <w:rPr>
          <w:b/>
          <w:bCs/>
        </w:rPr>
        <w:br/>
        <w:t>1. Doble Diamante (Design Council, UK)</w:t>
      </w:r>
      <w:r w:rsidRPr="0004072D">
        <w:br/>
        <w:t>Permite estructurar de forma estratégica la investigación, definición, desarrollo y entrega de soluciones creativas. Fases:</w:t>
      </w:r>
      <w:r w:rsidRPr="0004072D">
        <w:br/>
        <w:t>- Descubrir (Discover): Investigación para comprender el problema.</w:t>
      </w:r>
      <w:r w:rsidRPr="0004072D">
        <w:br/>
        <w:t>- Definir (Define): Delimitación clara del problema o necesidad.</w:t>
      </w:r>
      <w:r w:rsidRPr="0004072D">
        <w:br/>
        <w:t>- Desarrollar (Develop): Creación de ideas, guiones y herramientas.</w:t>
      </w:r>
      <w:r w:rsidRPr="0004072D">
        <w:br/>
        <w:t>- Entregar (Deliver): Prototipo y producción final del video.</w:t>
      </w:r>
      <w:r w:rsidRPr="0004072D">
        <w:br/>
      </w:r>
      <w:r w:rsidRPr="0004425A">
        <w:rPr>
          <w:b/>
          <w:bCs/>
        </w:rPr>
        <w:br/>
        <w:t>2. Framework IMPACT para Producción Audiovisual con IA</w:t>
      </w:r>
      <w:r w:rsidRPr="0004072D">
        <w:br/>
        <w:t>Diseñado para integrar pensamiento creativo con herramientas tecnológicas:</w:t>
      </w:r>
      <w:r w:rsidRPr="0004072D">
        <w:br/>
        <w:t>- I – Ideate: Lluvia de ideas, concepto narrativo y objetivos.</w:t>
      </w:r>
      <w:r w:rsidRPr="0004072D">
        <w:br/>
        <w:t>- M – Map: Storyboard, estructura narrativa y planificación.</w:t>
      </w:r>
      <w:r w:rsidRPr="0004072D">
        <w:br/>
        <w:t>- P – Produce: Uso de IA para generar imágenes, voces, música, edición.</w:t>
      </w:r>
      <w:r w:rsidRPr="0004072D">
        <w:br/>
        <w:t>- A – Adjust: Revisión y mejora según retroalimentación.</w:t>
      </w:r>
      <w:r w:rsidRPr="0004072D">
        <w:br/>
        <w:t>- C – Compose: Ensamble final del material en formato audiovisual.</w:t>
      </w:r>
      <w:r w:rsidRPr="0004072D">
        <w:br/>
        <w:t>- T – Test/Transfer: Prueba con usuarios y distribución.</w:t>
      </w:r>
      <w:r w:rsidRPr="0004072D">
        <w:br/>
      </w:r>
    </w:p>
    <w:p w14:paraId="5B7E8644" w14:textId="77777777" w:rsidR="00DE1DDF" w:rsidRPr="0004425A" w:rsidRDefault="00000000">
      <w:pPr>
        <w:rPr>
          <w:b/>
          <w:bCs/>
        </w:rPr>
      </w:pPr>
      <w:r w:rsidRPr="0004425A">
        <w:rPr>
          <w:b/>
          <w:bCs/>
        </w:rPr>
        <w:t>Bibliografía recomendada:</w:t>
      </w:r>
    </w:p>
    <w:p w14:paraId="1FF1CDAD" w14:textId="77777777" w:rsidR="00DE1DDF" w:rsidRPr="0004072D" w:rsidRDefault="00000000">
      <w:r w:rsidRPr="0004072D">
        <w:t>- Design Council UK (2005). "The Double Diamond Design Process".</w:t>
      </w:r>
    </w:p>
    <w:p w14:paraId="1A6C19B3" w14:textId="77777777" w:rsidR="00DE1DDF" w:rsidRPr="0004072D" w:rsidRDefault="00000000">
      <w:r w:rsidRPr="0004072D">
        <w:t>- IDEO.org. (2015). *The Field Guide to Human-Centered Design*.</w:t>
      </w:r>
    </w:p>
    <w:p w14:paraId="4022B62E" w14:textId="77777777" w:rsidR="00DE1DDF" w:rsidRPr="0004072D" w:rsidRDefault="00000000">
      <w:r w:rsidRPr="0004072D">
        <w:t>- Framework IMPACT adaptado para Producción Audiovisual con IA.</w:t>
      </w:r>
    </w:p>
    <w:p w14:paraId="0EB3C780" w14:textId="77777777" w:rsidR="00DE1DDF" w:rsidRPr="0004072D" w:rsidRDefault="00000000">
      <w:pPr>
        <w:pStyle w:val="Ttulo1"/>
        <w:rPr>
          <w:color w:val="auto"/>
        </w:rPr>
      </w:pPr>
      <w:r w:rsidRPr="0004072D">
        <w:rPr>
          <w:color w:val="auto"/>
        </w:rPr>
        <w:t>Datos del Proyecto</w:t>
      </w:r>
    </w:p>
    <w:p w14:paraId="21F9233D" w14:textId="79C75F6E" w:rsidR="00DE1DDF" w:rsidRPr="0004072D" w:rsidRDefault="00000000">
      <w:r w:rsidRPr="0004072D">
        <w:t>Nombre</w:t>
      </w:r>
      <w:r w:rsidR="0004072D">
        <w:t>:</w:t>
      </w:r>
    </w:p>
    <w:p w14:paraId="6DC9954D" w14:textId="3105C57D" w:rsidR="00DE1DDF" w:rsidRPr="0004072D" w:rsidRDefault="00000000">
      <w:r w:rsidRPr="0004072D">
        <w:t xml:space="preserve">Nombre del proyecto: </w:t>
      </w:r>
    </w:p>
    <w:p w14:paraId="6971A960" w14:textId="7B2332CD" w:rsidR="00DE1DDF" w:rsidRPr="0004072D" w:rsidRDefault="00000000">
      <w:r w:rsidRPr="0004072D">
        <w:t xml:space="preserve">Título del video: </w:t>
      </w:r>
    </w:p>
    <w:p w14:paraId="487BB233" w14:textId="7E83CA31" w:rsidR="00DE1DDF" w:rsidRPr="0004072D" w:rsidRDefault="00000000">
      <w:r w:rsidRPr="0004072D">
        <w:t xml:space="preserve">Objetivo del video: </w:t>
      </w:r>
    </w:p>
    <w:p w14:paraId="4C701EB3" w14:textId="7C180DE0" w:rsidR="00DE1DDF" w:rsidRPr="0004072D" w:rsidRDefault="00000000">
      <w:r w:rsidRPr="0004072D">
        <w:t xml:space="preserve">Duración estimada: </w:t>
      </w:r>
    </w:p>
    <w:p w14:paraId="0A5848C9" w14:textId="77777777" w:rsidR="00DE1DDF" w:rsidRPr="0004072D" w:rsidRDefault="00000000">
      <w:pPr>
        <w:pStyle w:val="Ttulo1"/>
        <w:rPr>
          <w:color w:val="auto"/>
        </w:rPr>
      </w:pPr>
      <w:r w:rsidRPr="0004072D">
        <w:rPr>
          <w:color w:val="auto"/>
        </w:rPr>
        <w:lastRenderedPageBreak/>
        <w:t>Diamante 1: ENTENDIMIENTO DEL PROBLEMA</w:t>
      </w:r>
    </w:p>
    <w:p w14:paraId="77ED0B47" w14:textId="77777777" w:rsidR="00DE1DDF" w:rsidRPr="0004072D" w:rsidRDefault="00000000">
      <w:pPr>
        <w:pStyle w:val="Ttulo2"/>
        <w:rPr>
          <w:color w:val="auto"/>
        </w:rPr>
      </w:pPr>
      <w:r w:rsidRPr="0004072D">
        <w:rPr>
          <w:color w:val="auto"/>
        </w:rPr>
        <w:t>1. Descubrir (Discover)</w:t>
      </w:r>
    </w:p>
    <w:p w14:paraId="5BD68ED7" w14:textId="77777777" w:rsidR="00DE1DDF" w:rsidRPr="0004072D" w:rsidRDefault="00000000">
      <w:r w:rsidRPr="0004072D">
        <w:t>¿Qué temática aborda el video?</w:t>
      </w:r>
      <w:r w:rsidRPr="0004072D">
        <w:br/>
        <w:t xml:space="preserve">&gt; </w:t>
      </w:r>
    </w:p>
    <w:p w14:paraId="5132A53F" w14:textId="77777777" w:rsidR="00DE1DDF" w:rsidRPr="0004072D" w:rsidRDefault="00000000">
      <w:r w:rsidRPr="0004072D">
        <w:t>¿Quiénes son las audiencias objetivo?</w:t>
      </w:r>
      <w:r w:rsidRPr="0004072D">
        <w:br/>
        <w:t xml:space="preserve">&gt; </w:t>
      </w:r>
    </w:p>
    <w:p w14:paraId="1EFA453E" w14:textId="77777777" w:rsidR="00DE1DDF" w:rsidRPr="0004072D" w:rsidRDefault="00000000">
      <w:r w:rsidRPr="0004072D">
        <w:t>¿Qué referencias visuales o estilos inspiran el proyecto?</w:t>
      </w:r>
      <w:r w:rsidRPr="0004072D">
        <w:br/>
        <w:t xml:space="preserve">&gt; </w:t>
      </w:r>
    </w:p>
    <w:p w14:paraId="023F2FD2" w14:textId="77777777" w:rsidR="00DE1DDF" w:rsidRPr="0004072D" w:rsidRDefault="00000000">
      <w:r w:rsidRPr="0004072D">
        <w:t>Hallazgos clave de la investigación:</w:t>
      </w:r>
      <w:r w:rsidRPr="0004072D">
        <w:br/>
        <w:t xml:space="preserve">&gt; </w:t>
      </w:r>
    </w:p>
    <w:p w14:paraId="4D1A4C07" w14:textId="77777777" w:rsidR="00DE1DDF" w:rsidRPr="0004072D" w:rsidRDefault="00000000">
      <w:pPr>
        <w:pStyle w:val="Ttulo2"/>
        <w:rPr>
          <w:color w:val="auto"/>
        </w:rPr>
      </w:pPr>
      <w:r w:rsidRPr="0004072D">
        <w:rPr>
          <w:color w:val="auto"/>
        </w:rPr>
        <w:t>2. Definir (Define)</w:t>
      </w:r>
    </w:p>
    <w:p w14:paraId="04E37FFE" w14:textId="77777777" w:rsidR="00DE1DDF" w:rsidRPr="0004072D" w:rsidRDefault="00000000">
      <w:r w:rsidRPr="0004072D">
        <w:t>¿Qué mensaje principal se desea comunicar?</w:t>
      </w:r>
      <w:r w:rsidRPr="0004072D">
        <w:br/>
        <w:t xml:space="preserve">&gt; </w:t>
      </w:r>
    </w:p>
    <w:p w14:paraId="26B1D66B" w14:textId="77777777" w:rsidR="00DE1DDF" w:rsidRPr="0004072D" w:rsidRDefault="00000000">
      <w:r w:rsidRPr="0004072D">
        <w:t>¿Qué emociones o reacciones se buscan generar?</w:t>
      </w:r>
      <w:r w:rsidRPr="0004072D">
        <w:br/>
        <w:t xml:space="preserve">&gt; </w:t>
      </w:r>
    </w:p>
    <w:p w14:paraId="0F7B819E" w14:textId="77777777" w:rsidR="00DE1DDF" w:rsidRPr="0004072D" w:rsidRDefault="00000000">
      <w:r w:rsidRPr="0004072D">
        <w:t>Enunciado creativo o reto narrativo:</w:t>
      </w:r>
      <w:r w:rsidRPr="0004072D">
        <w:br/>
        <w:t>&gt; "¿Cómo podríamos contar..."</w:t>
      </w:r>
    </w:p>
    <w:p w14:paraId="10284D76" w14:textId="77777777" w:rsidR="00DE1DDF" w:rsidRPr="0004072D" w:rsidRDefault="00000000">
      <w:pPr>
        <w:pStyle w:val="Ttulo1"/>
        <w:rPr>
          <w:color w:val="auto"/>
        </w:rPr>
      </w:pPr>
      <w:r w:rsidRPr="0004072D">
        <w:rPr>
          <w:color w:val="auto"/>
        </w:rPr>
        <w:t>Diamante 2: DESARROLLO DE LA SOLUCIÓN + Framework IMPACT</w:t>
      </w:r>
    </w:p>
    <w:p w14:paraId="75307125" w14:textId="77777777" w:rsidR="00DE1DDF" w:rsidRPr="0004072D" w:rsidRDefault="00000000">
      <w:pPr>
        <w:pStyle w:val="Ttulo2"/>
        <w:rPr>
          <w:color w:val="auto"/>
        </w:rPr>
      </w:pPr>
      <w:r w:rsidRPr="0004072D">
        <w:rPr>
          <w:color w:val="auto"/>
        </w:rPr>
        <w:t>3. Desarrollar (Develop) + IMPACT - IDEATE</w:t>
      </w:r>
    </w:p>
    <w:p w14:paraId="5E718B01" w14:textId="77777777" w:rsidR="00DE1DDF" w:rsidRPr="0004072D" w:rsidRDefault="00000000">
      <w:r w:rsidRPr="0004072D">
        <w:t>1. Concepto creativo del video:</w:t>
      </w:r>
      <w:r w:rsidRPr="0004072D">
        <w:br/>
        <w:t xml:space="preserve">&gt; </w:t>
      </w:r>
    </w:p>
    <w:p w14:paraId="44EE9B3A" w14:textId="77777777" w:rsidR="00DE1DDF" w:rsidRPr="0004072D" w:rsidRDefault="00000000">
      <w:r w:rsidRPr="0004072D">
        <w:t>2. Referencias y tono (informativo, emotivo, humorístico, etc.):</w:t>
      </w:r>
      <w:r w:rsidRPr="0004072D">
        <w:br/>
        <w:t xml:space="preserve">&gt; </w:t>
      </w:r>
    </w:p>
    <w:p w14:paraId="10C5CF33" w14:textId="77777777" w:rsidR="00DE1DDF" w:rsidRPr="0004072D" w:rsidRDefault="00000000">
      <w:r w:rsidRPr="0004072D">
        <w:t>3. Estilo visual deseado (fotográfico, animado, ilustrado, IA híbrida, etc.):</w:t>
      </w:r>
      <w:r w:rsidRPr="0004072D">
        <w:br/>
        <w:t xml:space="preserve">&gt; </w:t>
      </w:r>
    </w:p>
    <w:p w14:paraId="0FAA83D0" w14:textId="77777777" w:rsidR="00DE1DDF" w:rsidRPr="0004072D" w:rsidRDefault="00000000">
      <w:pPr>
        <w:pStyle w:val="Ttulo2"/>
        <w:rPr>
          <w:color w:val="auto"/>
        </w:rPr>
      </w:pPr>
      <w:r w:rsidRPr="0004072D">
        <w:rPr>
          <w:color w:val="auto"/>
        </w:rPr>
        <w:t>4. Entregar (Deliver) + IMPACT - MAP</w:t>
      </w:r>
    </w:p>
    <w:p w14:paraId="1B8F8374" w14:textId="77777777" w:rsidR="00DE1DDF" w:rsidRPr="0004072D" w:rsidRDefault="00000000">
      <w:r w:rsidRPr="0004072D">
        <w:t>4. Mapa o estructura narrativa (inicio, desarrollo, cierre):</w:t>
      </w:r>
      <w:r w:rsidRPr="0004072D">
        <w:br/>
        <w:t xml:space="preserve">&gt; </w:t>
      </w:r>
    </w:p>
    <w:p w14:paraId="6BB2B827" w14:textId="77777777" w:rsidR="00DE1DDF" w:rsidRPr="0004072D" w:rsidRDefault="00000000">
      <w:r w:rsidRPr="0004072D">
        <w:t>5. Storyboard o guión técnico (incluir IA de imagen o voz a utilizar):</w:t>
      </w:r>
      <w:r w:rsidRPr="0004072D">
        <w:br/>
        <w:t xml:space="preserve">&gt; </w:t>
      </w:r>
    </w:p>
    <w:p w14:paraId="424FA727" w14:textId="77777777" w:rsidR="00DE1DDF" w:rsidRPr="0004072D" w:rsidRDefault="00000000">
      <w:pPr>
        <w:pStyle w:val="Ttulo2"/>
        <w:rPr>
          <w:color w:val="auto"/>
        </w:rPr>
      </w:pPr>
      <w:r w:rsidRPr="0004072D">
        <w:rPr>
          <w:color w:val="auto"/>
        </w:rPr>
        <w:lastRenderedPageBreak/>
        <w:t>IMPACT - PRODUCE</w:t>
      </w:r>
    </w:p>
    <w:p w14:paraId="04CC6E18" w14:textId="3FDDCE14" w:rsidR="00DE1DDF" w:rsidRPr="0004072D" w:rsidRDefault="00000000">
      <w:r w:rsidRPr="0004072D">
        <w:t>6. Herramientas de IA utilizadas:</w:t>
      </w:r>
      <w:r w:rsidRPr="0004072D">
        <w:br/>
        <w:t>- Imágenes (ej. Leonardo AI, Adobe Firefly)</w:t>
      </w:r>
      <w:r w:rsidRPr="0004072D">
        <w:br/>
        <w:t>- Video (</w:t>
      </w:r>
      <w:proofErr w:type="spellStart"/>
      <w:r w:rsidRPr="0004072D">
        <w:t>ej</w:t>
      </w:r>
      <w:proofErr w:type="spellEnd"/>
      <w:r w:rsidRPr="0004072D">
        <w:t xml:space="preserve">. Runway, Pika, </w:t>
      </w:r>
      <w:proofErr w:type="spellStart"/>
      <w:r w:rsidRPr="0004072D">
        <w:t>Genmo</w:t>
      </w:r>
      <w:proofErr w:type="spellEnd"/>
      <w:r w:rsidRPr="0004072D">
        <w:t>)</w:t>
      </w:r>
      <w:r w:rsidRPr="0004072D">
        <w:br/>
        <w:t xml:space="preserve">- Voz y música (ej. </w:t>
      </w:r>
      <w:proofErr w:type="spellStart"/>
      <w:r w:rsidRPr="0004072D">
        <w:t>ElevenLabs</w:t>
      </w:r>
      <w:proofErr w:type="spellEnd"/>
      <w:r w:rsidRPr="0004072D">
        <w:t>, Murf, Voice.ai)</w:t>
      </w:r>
    </w:p>
    <w:p w14:paraId="31A849EA" w14:textId="6962DBA8" w:rsidR="00DE1DDF" w:rsidRPr="0004072D" w:rsidRDefault="00000000">
      <w:r w:rsidRPr="0004072D">
        <w:t>7. Prompts clave utilizados:</w:t>
      </w:r>
      <w:r w:rsidRPr="0004072D">
        <w:br/>
        <w:t xml:space="preserve">- Imagen: </w:t>
      </w:r>
      <w:r w:rsidRPr="0004072D">
        <w:br/>
        <w:t xml:space="preserve">- Video: </w:t>
      </w:r>
      <w:r w:rsidRPr="0004072D">
        <w:br/>
        <w:t>- Voz/</w:t>
      </w:r>
      <w:proofErr w:type="spellStart"/>
      <w:r w:rsidRPr="0004072D">
        <w:t>música</w:t>
      </w:r>
      <w:proofErr w:type="spellEnd"/>
      <w:r w:rsidRPr="0004072D">
        <w:t xml:space="preserve">: </w:t>
      </w:r>
    </w:p>
    <w:p w14:paraId="20285C85" w14:textId="77777777" w:rsidR="00DE1DDF" w:rsidRPr="0004072D" w:rsidRDefault="00000000">
      <w:pPr>
        <w:pStyle w:val="Ttulo2"/>
        <w:rPr>
          <w:color w:val="auto"/>
        </w:rPr>
      </w:pPr>
      <w:r w:rsidRPr="0004072D">
        <w:rPr>
          <w:color w:val="auto"/>
        </w:rPr>
        <w:t>IMPACT - ADJUST</w:t>
      </w:r>
    </w:p>
    <w:p w14:paraId="47720ADF" w14:textId="77777777" w:rsidR="00DE1DDF" w:rsidRPr="0004072D" w:rsidRDefault="00000000">
      <w:r w:rsidRPr="0004072D">
        <w:t>8. Cambios realizados a partir de feedback:</w:t>
      </w:r>
      <w:r w:rsidRPr="0004072D">
        <w:br/>
        <w:t xml:space="preserve">&gt; </w:t>
      </w:r>
    </w:p>
    <w:p w14:paraId="7D17DB75" w14:textId="77777777" w:rsidR="00DE1DDF" w:rsidRPr="0004072D" w:rsidRDefault="00000000">
      <w:pPr>
        <w:pStyle w:val="Ttulo2"/>
        <w:rPr>
          <w:color w:val="auto"/>
        </w:rPr>
      </w:pPr>
      <w:r w:rsidRPr="0004072D">
        <w:rPr>
          <w:color w:val="auto"/>
        </w:rPr>
        <w:t>IMPACT - COMPOSE</w:t>
      </w:r>
    </w:p>
    <w:p w14:paraId="174B1E87" w14:textId="77777777" w:rsidR="00DE1DDF" w:rsidRPr="0004072D" w:rsidRDefault="00000000">
      <w:r w:rsidRPr="0004072D">
        <w:t>9. Ensamblaje y edición final del video:</w:t>
      </w:r>
      <w:r w:rsidRPr="0004072D">
        <w:br/>
        <w:t>&gt; (Software utilizado, estructura del timeline, efectos y ritmo visual)</w:t>
      </w:r>
    </w:p>
    <w:p w14:paraId="37DEE0CF" w14:textId="77777777" w:rsidR="00DE1DDF" w:rsidRPr="0004072D" w:rsidRDefault="00000000">
      <w:pPr>
        <w:pStyle w:val="Ttulo2"/>
        <w:rPr>
          <w:color w:val="auto"/>
        </w:rPr>
      </w:pPr>
      <w:r w:rsidRPr="0004072D">
        <w:rPr>
          <w:color w:val="auto"/>
        </w:rPr>
        <w:t>IMPACT - TEST / TRANSFER</w:t>
      </w:r>
    </w:p>
    <w:p w14:paraId="7C632EC7" w14:textId="77777777" w:rsidR="00DE1DDF" w:rsidRPr="0004072D" w:rsidRDefault="00000000">
      <w:r w:rsidRPr="0004072D">
        <w:t>10. Canales de difusión y usuarios con los que se probó:</w:t>
      </w:r>
      <w:r w:rsidRPr="0004072D">
        <w:br/>
        <w:t>&gt; (YouTube, Instagram, audiencias piloto, feedback)</w:t>
      </w:r>
    </w:p>
    <w:p w14:paraId="0406705F" w14:textId="77777777" w:rsidR="00DE1DDF" w:rsidRPr="0004072D" w:rsidRDefault="00000000">
      <w:r w:rsidRPr="0004072D">
        <w:t>11. Conclusiones del testeo y aprendizajes:</w:t>
      </w:r>
      <w:r w:rsidRPr="0004072D">
        <w:br/>
        <w:t xml:space="preserve">&gt; </w:t>
      </w:r>
    </w:p>
    <w:p w14:paraId="0611AB88" w14:textId="77777777" w:rsidR="00DE1DDF" w:rsidRPr="0004072D" w:rsidRDefault="00000000">
      <w:pPr>
        <w:pStyle w:val="Ttulo1"/>
        <w:rPr>
          <w:color w:val="auto"/>
        </w:rPr>
      </w:pPr>
      <w:r w:rsidRPr="0004072D">
        <w:rPr>
          <w:color w:val="auto"/>
        </w:rPr>
        <w:t>Reflexión Final</w:t>
      </w:r>
    </w:p>
    <w:p w14:paraId="6EEE2AAA" w14:textId="77777777" w:rsidR="00DE1DDF" w:rsidRPr="0004072D" w:rsidRDefault="00000000">
      <w:r w:rsidRPr="0004072D">
        <w:t>¿Qué desafíos enfrentaste en el uso de IA?</w:t>
      </w:r>
      <w:r w:rsidRPr="0004072D">
        <w:br/>
        <w:t xml:space="preserve">&gt; </w:t>
      </w:r>
    </w:p>
    <w:p w14:paraId="41E7A6AE" w14:textId="77777777" w:rsidR="00DE1DDF" w:rsidRPr="0004072D" w:rsidRDefault="00000000">
      <w:r w:rsidRPr="0004072D">
        <w:t>¿Qué aprendiste sobre la producción audiovisual?</w:t>
      </w:r>
      <w:r w:rsidRPr="0004072D">
        <w:br/>
        <w:t xml:space="preserve">&gt; </w:t>
      </w:r>
    </w:p>
    <w:p w14:paraId="6EF242D7" w14:textId="77777777" w:rsidR="00DE1DDF" w:rsidRPr="0004072D" w:rsidRDefault="00000000">
      <w:r w:rsidRPr="0004072D">
        <w:t>¿Qué impacto esperas lograr con este video?</w:t>
      </w:r>
      <w:r w:rsidRPr="0004072D">
        <w:br/>
        <w:t xml:space="preserve">&gt; </w:t>
      </w:r>
    </w:p>
    <w:p w14:paraId="5EFB25F1" w14:textId="10919F47" w:rsidR="00DE1DDF" w:rsidRPr="0004072D" w:rsidRDefault="00DE1DDF"/>
    <w:sectPr w:rsidR="00DE1DDF" w:rsidRPr="000407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013955">
    <w:abstractNumId w:val="8"/>
  </w:num>
  <w:num w:numId="2" w16cid:durableId="1782608354">
    <w:abstractNumId w:val="6"/>
  </w:num>
  <w:num w:numId="3" w16cid:durableId="676153400">
    <w:abstractNumId w:val="5"/>
  </w:num>
  <w:num w:numId="4" w16cid:durableId="1705448725">
    <w:abstractNumId w:val="4"/>
  </w:num>
  <w:num w:numId="5" w16cid:durableId="211775343">
    <w:abstractNumId w:val="7"/>
  </w:num>
  <w:num w:numId="6" w16cid:durableId="787046331">
    <w:abstractNumId w:val="3"/>
  </w:num>
  <w:num w:numId="7" w16cid:durableId="1022785561">
    <w:abstractNumId w:val="2"/>
  </w:num>
  <w:num w:numId="8" w16cid:durableId="426387421">
    <w:abstractNumId w:val="1"/>
  </w:num>
  <w:num w:numId="9" w16cid:durableId="172032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2D"/>
    <w:rsid w:val="0004425A"/>
    <w:rsid w:val="0006063C"/>
    <w:rsid w:val="0015074B"/>
    <w:rsid w:val="0029639D"/>
    <w:rsid w:val="00326F90"/>
    <w:rsid w:val="00AA1D8D"/>
    <w:rsid w:val="00B47730"/>
    <w:rsid w:val="00B91730"/>
    <w:rsid w:val="00CB0664"/>
    <w:rsid w:val="00DE1DDF"/>
    <w:rsid w:val="00DE2B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3FAB7"/>
  <w14:defaultImageDpi w14:val="300"/>
  <w15:docId w15:val="{467168E3-F848-4188-B99F-56164051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Per Arredondo</cp:lastModifiedBy>
  <cp:revision>4</cp:revision>
  <dcterms:created xsi:type="dcterms:W3CDTF">2013-12-23T23:15:00Z</dcterms:created>
  <dcterms:modified xsi:type="dcterms:W3CDTF">2025-05-07T23:43:00Z</dcterms:modified>
  <cp:category/>
</cp:coreProperties>
</file>