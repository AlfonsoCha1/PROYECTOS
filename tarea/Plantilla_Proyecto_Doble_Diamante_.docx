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34FF0" w14:textId="77777777" w:rsidR="00F64323" w:rsidRPr="00EF387E" w:rsidRDefault="00000000" w:rsidP="00EF387E">
      <w:pPr>
        <w:pStyle w:val="Ttulo"/>
        <w:jc w:val="center"/>
        <w:rPr>
          <w:rFonts w:ascii="Aptos Display" w:hAnsi="Aptos Display"/>
          <w:b/>
          <w:bCs/>
          <w:color w:val="0D0D0D" w:themeColor="text1" w:themeTint="F2"/>
          <w:sz w:val="48"/>
          <w:szCs w:val="48"/>
        </w:rPr>
      </w:pPr>
      <w:r w:rsidRPr="00EF387E">
        <w:rPr>
          <w:rFonts w:ascii="Aptos Display" w:hAnsi="Aptos Display"/>
          <w:b/>
          <w:bCs/>
          <w:color w:val="0D0D0D" w:themeColor="text1" w:themeTint="F2"/>
          <w:sz w:val="48"/>
          <w:szCs w:val="48"/>
        </w:rPr>
        <w:t>Plantilla de Proyecto con Metodología de Doble Diamante</w:t>
      </w:r>
    </w:p>
    <w:p w14:paraId="553E6B60" w14:textId="77777777" w:rsidR="00F64323" w:rsidRPr="00F238D0" w:rsidRDefault="00000000">
      <w:pPr>
        <w:pStyle w:val="Ttulo1"/>
        <w:rPr>
          <w:rFonts w:ascii="Aptos Display" w:hAnsi="Aptos Display"/>
          <w:color w:val="0D0D0D" w:themeColor="text1" w:themeTint="F2"/>
        </w:rPr>
      </w:pPr>
      <w:r w:rsidRPr="00F238D0">
        <w:rPr>
          <w:rFonts w:ascii="Aptos Display" w:hAnsi="Aptos Display"/>
          <w:color w:val="0D0D0D" w:themeColor="text1" w:themeTint="F2"/>
        </w:rPr>
        <w:t>Introducción: ¿Qué es la metodología del Doble Diamante?</w:t>
      </w:r>
    </w:p>
    <w:p w14:paraId="56AA1CC3"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El modelo del Doble Diamante fue propuesto por el Design Council del Reino Unido como una herramienta para guiar el proceso de diseño centrado en las personas. Se estructura en cuatro fases principales divididas en dos diamantes:</w:t>
      </w:r>
      <w:r w:rsidRPr="00F238D0">
        <w:rPr>
          <w:rFonts w:ascii="Aptos Display" w:hAnsi="Aptos Display"/>
          <w:color w:val="0D0D0D" w:themeColor="text1" w:themeTint="F2"/>
        </w:rPr>
        <w:br/>
        <w:t>- Descubrir (Discover): Investigación para comprender el problema.</w:t>
      </w:r>
      <w:r w:rsidRPr="00F238D0">
        <w:rPr>
          <w:rFonts w:ascii="Aptos Display" w:hAnsi="Aptos Display"/>
          <w:color w:val="0D0D0D" w:themeColor="text1" w:themeTint="F2"/>
        </w:rPr>
        <w:br/>
        <w:t>- Definir (Define): Análisis de hallazgos para establecer el problema correcto.</w:t>
      </w:r>
      <w:r w:rsidRPr="00F238D0">
        <w:rPr>
          <w:rFonts w:ascii="Aptos Display" w:hAnsi="Aptos Display"/>
          <w:color w:val="0D0D0D" w:themeColor="text1" w:themeTint="F2"/>
        </w:rPr>
        <w:br/>
        <w:t>- Desarrollar (Develop): Generación de ideas y soluciones posibles.</w:t>
      </w:r>
      <w:r w:rsidRPr="00F238D0">
        <w:rPr>
          <w:rFonts w:ascii="Aptos Display" w:hAnsi="Aptos Display"/>
          <w:color w:val="0D0D0D" w:themeColor="text1" w:themeTint="F2"/>
        </w:rPr>
        <w:br/>
        <w:t>- Entregar (Deliver): Implementación y validación de la solución.</w:t>
      </w:r>
      <w:r w:rsidRPr="00F238D0">
        <w:rPr>
          <w:rFonts w:ascii="Aptos Display" w:hAnsi="Aptos Display"/>
          <w:color w:val="0D0D0D" w:themeColor="text1" w:themeTint="F2"/>
        </w:rPr>
        <w:br/>
      </w:r>
      <w:r w:rsidRPr="00F238D0">
        <w:rPr>
          <w:rFonts w:ascii="Aptos Display" w:hAnsi="Aptos Display"/>
          <w:color w:val="0D0D0D" w:themeColor="text1" w:themeTint="F2"/>
        </w:rPr>
        <w:br/>
        <w:t>Este enfoque fomenta la divergencia y convergencia del pensamiento en cada fase, permitiendo una exploración profunda y una definición precisa de los retos y oportunidades del proyecto.</w:t>
      </w:r>
    </w:p>
    <w:p w14:paraId="571E4B57"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Bibliografía recomendada:</w:t>
      </w:r>
    </w:p>
    <w:p w14:paraId="403D3507"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 Design Council UK (2005). "The Double Diamond Design Process".</w:t>
      </w:r>
    </w:p>
    <w:p w14:paraId="07282104"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 Stickdorn, M., &amp; Schneider, J. (2010). *This is Service Design Thinking*.</w:t>
      </w:r>
    </w:p>
    <w:p w14:paraId="29875745"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 IDEO.org. (2015). *The Field Guide to Human-Centered Design*.</w:t>
      </w:r>
    </w:p>
    <w:p w14:paraId="482BAA1D" w14:textId="77777777" w:rsidR="00F64323" w:rsidRPr="00F238D0" w:rsidRDefault="00000000">
      <w:pPr>
        <w:pStyle w:val="Ttulo1"/>
        <w:rPr>
          <w:rFonts w:ascii="Aptos Display" w:hAnsi="Aptos Display"/>
          <w:color w:val="0D0D0D" w:themeColor="text1" w:themeTint="F2"/>
        </w:rPr>
      </w:pPr>
      <w:r w:rsidRPr="00F238D0">
        <w:rPr>
          <w:rFonts w:ascii="Aptos Display" w:hAnsi="Aptos Display"/>
          <w:color w:val="0D0D0D" w:themeColor="text1" w:themeTint="F2"/>
        </w:rPr>
        <w:t>Datos del Proyecto</w:t>
      </w:r>
    </w:p>
    <w:p w14:paraId="4E29EF47" w14:textId="58C200FB"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Nombre</w:t>
      </w:r>
      <w:r w:rsidR="00062193">
        <w:rPr>
          <w:rFonts w:ascii="Aptos Display" w:hAnsi="Aptos Display"/>
          <w:color w:val="0D0D0D" w:themeColor="text1" w:themeTint="F2"/>
        </w:rPr>
        <w:t>:</w:t>
      </w:r>
    </w:p>
    <w:p w14:paraId="39CD6157" w14:textId="3742E08D"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 xml:space="preserve">Nombre del proyecto: </w:t>
      </w:r>
    </w:p>
    <w:p w14:paraId="171C2BB0" w14:textId="235090B8"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Título de la aplicación web:</w:t>
      </w:r>
    </w:p>
    <w:p w14:paraId="4B2E3BFB" w14:textId="09F91C74" w:rsidR="00F64323" w:rsidRPr="00F238D0" w:rsidRDefault="00000000">
      <w:pPr>
        <w:pStyle w:val="Ttulo1"/>
        <w:rPr>
          <w:rFonts w:ascii="Aptos Display" w:hAnsi="Aptos Display"/>
          <w:color w:val="0D0D0D" w:themeColor="text1" w:themeTint="F2"/>
        </w:rPr>
      </w:pPr>
      <w:r w:rsidRPr="00F238D0">
        <w:rPr>
          <w:rFonts w:ascii="Aptos Display" w:hAnsi="Aptos Display"/>
          <w:color w:val="0D0D0D" w:themeColor="text1" w:themeTint="F2"/>
        </w:rPr>
        <w:t>Diamante 1: ENTENDIMIENTO DEL PROBLEMA</w:t>
      </w:r>
    </w:p>
    <w:p w14:paraId="47BFEC3E" w14:textId="77777777" w:rsidR="00F64323" w:rsidRPr="00F238D0" w:rsidRDefault="00000000">
      <w:pPr>
        <w:pStyle w:val="Ttulo2"/>
        <w:rPr>
          <w:rFonts w:ascii="Aptos Display" w:hAnsi="Aptos Display"/>
          <w:color w:val="0D0D0D" w:themeColor="text1" w:themeTint="F2"/>
        </w:rPr>
      </w:pPr>
      <w:r w:rsidRPr="00F238D0">
        <w:rPr>
          <w:rFonts w:ascii="Aptos Display" w:hAnsi="Aptos Display"/>
          <w:color w:val="0D0D0D" w:themeColor="text1" w:themeTint="F2"/>
        </w:rPr>
        <w:t>1. Descubrir (Discover)</w:t>
      </w:r>
    </w:p>
    <w:p w14:paraId="28D6DB1F"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problemática se desea abordar?</w:t>
      </w:r>
      <w:r w:rsidRPr="00F238D0">
        <w:rPr>
          <w:rFonts w:ascii="Aptos Display" w:hAnsi="Aptos Display"/>
          <w:color w:val="0D0D0D" w:themeColor="text1" w:themeTint="F2"/>
        </w:rPr>
        <w:br/>
        <w:t xml:space="preserve">&gt; </w:t>
      </w:r>
    </w:p>
    <w:p w14:paraId="55A0EA82"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¿Quiénes son los usuarios o beneficiarios principales?</w:t>
      </w:r>
      <w:r w:rsidRPr="00F238D0">
        <w:rPr>
          <w:rFonts w:ascii="Aptos Display" w:hAnsi="Aptos Display"/>
          <w:color w:val="0D0D0D" w:themeColor="text1" w:themeTint="F2"/>
        </w:rPr>
        <w:br/>
        <w:t xml:space="preserve">&gt; </w:t>
      </w:r>
    </w:p>
    <w:p w14:paraId="19516A8D"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lastRenderedPageBreak/>
        <w:t>Técnicas utilizadas para la investigación (entrevistas, encuestas, observación, etc.):</w:t>
      </w:r>
      <w:r w:rsidRPr="00F238D0">
        <w:rPr>
          <w:rFonts w:ascii="Aptos Display" w:hAnsi="Aptos Display"/>
          <w:color w:val="0D0D0D" w:themeColor="text1" w:themeTint="F2"/>
        </w:rPr>
        <w:br/>
        <w:t xml:space="preserve">&gt; </w:t>
      </w:r>
    </w:p>
    <w:p w14:paraId="63715739"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Hallazgos clave:</w:t>
      </w:r>
      <w:r w:rsidRPr="00F238D0">
        <w:rPr>
          <w:rFonts w:ascii="Aptos Display" w:hAnsi="Aptos Display"/>
          <w:color w:val="0D0D0D" w:themeColor="text1" w:themeTint="F2"/>
        </w:rPr>
        <w:br/>
        <w:t xml:space="preserve">&gt; </w:t>
      </w:r>
    </w:p>
    <w:p w14:paraId="0E2C01CC" w14:textId="77777777" w:rsidR="00F64323" w:rsidRPr="00F238D0" w:rsidRDefault="00000000">
      <w:pPr>
        <w:pStyle w:val="Ttulo2"/>
        <w:rPr>
          <w:rFonts w:ascii="Aptos Display" w:hAnsi="Aptos Display"/>
          <w:color w:val="0D0D0D" w:themeColor="text1" w:themeTint="F2"/>
        </w:rPr>
      </w:pPr>
      <w:r w:rsidRPr="00F238D0">
        <w:rPr>
          <w:rFonts w:ascii="Aptos Display" w:hAnsi="Aptos Display"/>
          <w:color w:val="0D0D0D" w:themeColor="text1" w:themeTint="F2"/>
        </w:rPr>
        <w:t>2. Definir (Define)</w:t>
      </w:r>
    </w:p>
    <w:p w14:paraId="494DABA7"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¿Cuál es el problema central identificado?</w:t>
      </w:r>
      <w:r w:rsidRPr="00F238D0">
        <w:rPr>
          <w:rFonts w:ascii="Aptos Display" w:hAnsi="Aptos Display"/>
          <w:color w:val="0D0D0D" w:themeColor="text1" w:themeTint="F2"/>
        </w:rPr>
        <w:br/>
        <w:t xml:space="preserve">&gt; </w:t>
      </w:r>
    </w:p>
    <w:p w14:paraId="43BEF684"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necesidades o expectativas deben resolverse?</w:t>
      </w:r>
      <w:r w:rsidRPr="00F238D0">
        <w:rPr>
          <w:rFonts w:ascii="Aptos Display" w:hAnsi="Aptos Display"/>
          <w:color w:val="0D0D0D" w:themeColor="text1" w:themeTint="F2"/>
        </w:rPr>
        <w:br/>
        <w:t xml:space="preserve">&gt; </w:t>
      </w:r>
    </w:p>
    <w:p w14:paraId="1003FF6C"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Enunciado del reto:</w:t>
      </w:r>
      <w:r w:rsidRPr="00F238D0">
        <w:rPr>
          <w:rFonts w:ascii="Aptos Display" w:hAnsi="Aptos Display"/>
          <w:color w:val="0D0D0D" w:themeColor="text1" w:themeTint="F2"/>
        </w:rPr>
        <w:br/>
        <w:t>&gt; "¿Cómo podríamos..."</w:t>
      </w:r>
    </w:p>
    <w:p w14:paraId="046A8112" w14:textId="77777777" w:rsidR="00F64323" w:rsidRPr="00F238D0" w:rsidRDefault="00000000">
      <w:pPr>
        <w:pStyle w:val="Ttulo1"/>
        <w:rPr>
          <w:rFonts w:ascii="Aptos Display" w:hAnsi="Aptos Display"/>
          <w:color w:val="0D0D0D" w:themeColor="text1" w:themeTint="F2"/>
        </w:rPr>
      </w:pPr>
      <w:r w:rsidRPr="00F238D0">
        <w:rPr>
          <w:rFonts w:ascii="Aptos Display" w:hAnsi="Aptos Display"/>
          <w:color w:val="0D0D0D" w:themeColor="text1" w:themeTint="F2"/>
        </w:rPr>
        <w:t>Diamante 2: DESARROLLO DE LA SOLUCIÓN</w:t>
      </w:r>
    </w:p>
    <w:p w14:paraId="04E630D0" w14:textId="77777777" w:rsidR="00F64323" w:rsidRPr="00F238D0" w:rsidRDefault="00000000">
      <w:pPr>
        <w:pStyle w:val="Ttulo2"/>
        <w:rPr>
          <w:rFonts w:ascii="Aptos Display" w:hAnsi="Aptos Display"/>
          <w:color w:val="0D0D0D" w:themeColor="text1" w:themeTint="F2"/>
        </w:rPr>
      </w:pPr>
      <w:r w:rsidRPr="00F238D0">
        <w:rPr>
          <w:rFonts w:ascii="Aptos Display" w:hAnsi="Aptos Display"/>
          <w:color w:val="0D0D0D" w:themeColor="text1" w:themeTint="F2"/>
        </w:rPr>
        <w:t>3. Desarrollar (Develop)</w:t>
      </w:r>
    </w:p>
    <w:p w14:paraId="0DEB418E"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Lluvia de ideas y propuestas:</w:t>
      </w:r>
      <w:r w:rsidRPr="00F238D0">
        <w:rPr>
          <w:rFonts w:ascii="Aptos Display" w:hAnsi="Aptos Display"/>
          <w:color w:val="0D0D0D" w:themeColor="text1" w:themeTint="F2"/>
        </w:rPr>
        <w:br/>
        <w:t xml:space="preserve">&gt; </w:t>
      </w:r>
    </w:p>
    <w:p w14:paraId="153E9B96"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funcionalidades tendrá tu aplicación web?</w:t>
      </w:r>
      <w:r w:rsidRPr="00F238D0">
        <w:rPr>
          <w:rFonts w:ascii="Aptos Display" w:hAnsi="Aptos Display"/>
          <w:color w:val="0D0D0D" w:themeColor="text1" w:themeTint="F2"/>
        </w:rPr>
        <w:br/>
        <w:t xml:space="preserve">&gt; </w:t>
      </w:r>
    </w:p>
    <w:p w14:paraId="1DE38969"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¿Cómo se estructura la navegación de la app?</w:t>
      </w:r>
      <w:r w:rsidRPr="00F238D0">
        <w:rPr>
          <w:rFonts w:ascii="Aptos Display" w:hAnsi="Aptos Display"/>
          <w:color w:val="0D0D0D" w:themeColor="text1" w:themeTint="F2"/>
        </w:rPr>
        <w:br/>
        <w:t xml:space="preserve">&gt; </w:t>
      </w:r>
    </w:p>
    <w:p w14:paraId="3D1B324C"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Wireframes o bosquejo de pantallas principales:</w:t>
      </w:r>
      <w:r w:rsidRPr="00F238D0">
        <w:rPr>
          <w:rFonts w:ascii="Aptos Display" w:hAnsi="Aptos Display"/>
          <w:color w:val="0D0D0D" w:themeColor="text1" w:themeTint="F2"/>
        </w:rPr>
        <w:br/>
        <w:t>&gt; (puedes insertar aquí dibujos, capturas de Figma, etc.)</w:t>
      </w:r>
    </w:p>
    <w:p w14:paraId="57656D71" w14:textId="77777777" w:rsidR="00F64323" w:rsidRPr="00F238D0" w:rsidRDefault="00000000">
      <w:pPr>
        <w:pStyle w:val="Ttulo2"/>
        <w:rPr>
          <w:rFonts w:ascii="Aptos Display" w:hAnsi="Aptos Display"/>
          <w:color w:val="0D0D0D" w:themeColor="text1" w:themeTint="F2"/>
        </w:rPr>
      </w:pPr>
      <w:r w:rsidRPr="00F238D0">
        <w:rPr>
          <w:rFonts w:ascii="Aptos Display" w:hAnsi="Aptos Display"/>
          <w:color w:val="0D0D0D" w:themeColor="text1" w:themeTint="F2"/>
        </w:rPr>
        <w:t>4. Entregar (Deliver)</w:t>
      </w:r>
    </w:p>
    <w:p w14:paraId="69246E1A"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prototipo desarrollaste?</w:t>
      </w:r>
      <w:r w:rsidRPr="00F238D0">
        <w:rPr>
          <w:rFonts w:ascii="Aptos Display" w:hAnsi="Aptos Display"/>
          <w:color w:val="0D0D0D" w:themeColor="text1" w:themeTint="F2"/>
        </w:rPr>
        <w:br/>
        <w:t xml:space="preserve">&gt; </w:t>
      </w:r>
    </w:p>
    <w:p w14:paraId="35A0C46C"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¿Cómo fue la validación con usuarios (pruebas, feedback, iteraciones)?</w:t>
      </w:r>
      <w:r w:rsidRPr="00F238D0">
        <w:rPr>
          <w:rFonts w:ascii="Aptos Display" w:hAnsi="Aptos Display"/>
          <w:color w:val="0D0D0D" w:themeColor="text1" w:themeTint="F2"/>
        </w:rPr>
        <w:br/>
        <w:t xml:space="preserve">&gt; </w:t>
      </w:r>
    </w:p>
    <w:p w14:paraId="739C2911"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ajustes realizaste después del testeo?</w:t>
      </w:r>
      <w:r w:rsidRPr="00F238D0">
        <w:rPr>
          <w:rFonts w:ascii="Aptos Display" w:hAnsi="Aptos Display"/>
          <w:color w:val="0D0D0D" w:themeColor="text1" w:themeTint="F2"/>
        </w:rPr>
        <w:br/>
        <w:t xml:space="preserve">&gt; </w:t>
      </w:r>
    </w:p>
    <w:p w14:paraId="48E0561B" w14:textId="04AFA181"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¿Dónde está alojada o cómo se accede a la aplicación?</w:t>
      </w:r>
      <w:r w:rsidRPr="00F238D0">
        <w:rPr>
          <w:rFonts w:ascii="Aptos Display" w:hAnsi="Aptos Display"/>
          <w:color w:val="0D0D0D" w:themeColor="text1" w:themeTint="F2"/>
        </w:rPr>
        <w:br/>
        <w:t>&gt; (ejemplo: GitHub, Firebase...)</w:t>
      </w:r>
    </w:p>
    <w:p w14:paraId="6154170F" w14:textId="77777777" w:rsidR="00F64323" w:rsidRPr="00F238D0" w:rsidRDefault="00000000">
      <w:pPr>
        <w:pStyle w:val="Ttulo1"/>
        <w:rPr>
          <w:rFonts w:ascii="Aptos Display" w:hAnsi="Aptos Display"/>
          <w:color w:val="0D0D0D" w:themeColor="text1" w:themeTint="F2"/>
        </w:rPr>
      </w:pPr>
      <w:r w:rsidRPr="00F238D0">
        <w:rPr>
          <w:rFonts w:ascii="Aptos Display" w:hAnsi="Aptos Display"/>
          <w:color w:val="0D0D0D" w:themeColor="text1" w:themeTint="F2"/>
        </w:rPr>
        <w:lastRenderedPageBreak/>
        <w:t>Generación de Imágenes y Videos con IA</w:t>
      </w:r>
    </w:p>
    <w:p w14:paraId="72057EB3"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imágenes necesita tu proyecto?</w:t>
      </w:r>
      <w:r w:rsidRPr="00F238D0">
        <w:rPr>
          <w:rFonts w:ascii="Aptos Display" w:hAnsi="Aptos Display"/>
          <w:color w:val="0D0D0D" w:themeColor="text1" w:themeTint="F2"/>
        </w:rPr>
        <w:br/>
        <w:t>&gt; (Logotipo, personajes, ilustraciones, etc.)</w:t>
      </w:r>
    </w:p>
    <w:p w14:paraId="57DA9A94"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herramienta usaste para generarlas? (Leonardo, Adobe Firefly, etc.)</w:t>
      </w:r>
      <w:r w:rsidRPr="00F238D0">
        <w:rPr>
          <w:rFonts w:ascii="Aptos Display" w:hAnsi="Aptos Display"/>
          <w:color w:val="0D0D0D" w:themeColor="text1" w:themeTint="F2"/>
        </w:rPr>
        <w:br/>
        <w:t xml:space="preserve">&gt; </w:t>
      </w:r>
    </w:p>
    <w:p w14:paraId="7868FBD9"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Prompt utilizado para imágenes:</w:t>
      </w:r>
      <w:r w:rsidRPr="00F238D0">
        <w:rPr>
          <w:rFonts w:ascii="Aptos Display" w:hAnsi="Aptos Display"/>
          <w:color w:val="0D0D0D" w:themeColor="text1" w:themeTint="F2"/>
        </w:rPr>
        <w:br/>
        <w:t xml:space="preserve">&gt; </w:t>
      </w:r>
    </w:p>
    <w:p w14:paraId="6E92BD19"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videos necesita tu proyecto?</w:t>
      </w:r>
      <w:r w:rsidRPr="00F238D0">
        <w:rPr>
          <w:rFonts w:ascii="Aptos Display" w:hAnsi="Aptos Display"/>
          <w:color w:val="0D0D0D" w:themeColor="text1" w:themeTint="F2"/>
        </w:rPr>
        <w:br/>
        <w:t>&gt; (Promocional, tutorial, explicativo, etc.)</w:t>
      </w:r>
    </w:p>
    <w:p w14:paraId="0E6D5F4C" w14:textId="79800D1F"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Herramientas utilizadas:</w:t>
      </w:r>
      <w:r w:rsidRPr="00F238D0">
        <w:rPr>
          <w:rFonts w:ascii="Aptos Display" w:hAnsi="Aptos Display"/>
          <w:color w:val="0D0D0D" w:themeColor="text1" w:themeTint="F2"/>
        </w:rPr>
        <w:br/>
        <w:t xml:space="preserve">&gt; (Ejemplo: Runway, </w:t>
      </w:r>
      <w:r w:rsidR="00B16B8D">
        <w:rPr>
          <w:rFonts w:ascii="Aptos Display" w:hAnsi="Aptos Display"/>
          <w:color w:val="0D0D0D" w:themeColor="text1" w:themeTint="F2"/>
        </w:rPr>
        <w:t>Kling</w:t>
      </w:r>
      <w:r w:rsidRPr="00F238D0">
        <w:rPr>
          <w:rFonts w:ascii="Aptos Display" w:hAnsi="Aptos Display"/>
          <w:color w:val="0D0D0D" w:themeColor="text1" w:themeTint="F2"/>
        </w:rPr>
        <w:t>, Genmo)</w:t>
      </w:r>
    </w:p>
    <w:p w14:paraId="14ED99CA"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Prompt utilizado para videos:</w:t>
      </w:r>
      <w:r w:rsidRPr="00F238D0">
        <w:rPr>
          <w:rFonts w:ascii="Aptos Display" w:hAnsi="Aptos Display"/>
          <w:color w:val="0D0D0D" w:themeColor="text1" w:themeTint="F2"/>
        </w:rPr>
        <w:br/>
        <w:t xml:space="preserve">&gt; </w:t>
      </w:r>
    </w:p>
    <w:p w14:paraId="7A31902E" w14:textId="77777777" w:rsidR="00F64323" w:rsidRPr="00F238D0" w:rsidRDefault="00000000">
      <w:pPr>
        <w:pStyle w:val="Ttulo1"/>
        <w:rPr>
          <w:rFonts w:ascii="Aptos Display" w:hAnsi="Aptos Display"/>
          <w:color w:val="0D0D0D" w:themeColor="text1" w:themeTint="F2"/>
        </w:rPr>
      </w:pPr>
      <w:r w:rsidRPr="00F238D0">
        <w:rPr>
          <w:rFonts w:ascii="Aptos Display" w:hAnsi="Aptos Display"/>
          <w:color w:val="0D0D0D" w:themeColor="text1" w:themeTint="F2"/>
        </w:rPr>
        <w:t>Reflexión Final</w:t>
      </w:r>
    </w:p>
    <w:p w14:paraId="5A751E95"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aprendiste en el proceso?</w:t>
      </w:r>
      <w:r w:rsidRPr="00F238D0">
        <w:rPr>
          <w:rFonts w:ascii="Aptos Display" w:hAnsi="Aptos Display"/>
          <w:color w:val="0D0D0D" w:themeColor="text1" w:themeTint="F2"/>
        </w:rPr>
        <w:br/>
        <w:t xml:space="preserve">&gt; </w:t>
      </w:r>
    </w:p>
    <w:p w14:paraId="5A232D4B"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mejorarías si tuvieras más tiempo o recursos?</w:t>
      </w:r>
      <w:r w:rsidRPr="00F238D0">
        <w:rPr>
          <w:rFonts w:ascii="Aptos Display" w:hAnsi="Aptos Display"/>
          <w:color w:val="0D0D0D" w:themeColor="text1" w:themeTint="F2"/>
        </w:rPr>
        <w:br/>
        <w:t xml:space="preserve">&gt; </w:t>
      </w:r>
    </w:p>
    <w:p w14:paraId="128D770E" w14:textId="77777777" w:rsidR="00F64323" w:rsidRPr="00F238D0" w:rsidRDefault="00000000">
      <w:pPr>
        <w:rPr>
          <w:rFonts w:ascii="Aptos Display" w:hAnsi="Aptos Display"/>
          <w:color w:val="0D0D0D" w:themeColor="text1" w:themeTint="F2"/>
        </w:rPr>
      </w:pPr>
      <w:r w:rsidRPr="00F238D0">
        <w:rPr>
          <w:rFonts w:ascii="Aptos Display" w:hAnsi="Aptos Display"/>
          <w:color w:val="0D0D0D" w:themeColor="text1" w:themeTint="F2"/>
        </w:rPr>
        <w:t>¿Qué impacto esperas que tenga tu proyecto?</w:t>
      </w:r>
      <w:r w:rsidRPr="00F238D0">
        <w:rPr>
          <w:rFonts w:ascii="Aptos Display" w:hAnsi="Aptos Display"/>
          <w:color w:val="0D0D0D" w:themeColor="text1" w:themeTint="F2"/>
        </w:rPr>
        <w:br/>
        <w:t xml:space="preserve">&gt; </w:t>
      </w:r>
    </w:p>
    <w:p w14:paraId="581D21A3" w14:textId="620A2386" w:rsidR="00F64323" w:rsidRPr="00F238D0" w:rsidRDefault="00F64323">
      <w:pPr>
        <w:rPr>
          <w:rFonts w:ascii="Aptos Display" w:hAnsi="Aptos Display"/>
          <w:color w:val="0D0D0D" w:themeColor="text1" w:themeTint="F2"/>
        </w:rPr>
      </w:pPr>
    </w:p>
    <w:sectPr w:rsidR="00F64323" w:rsidRPr="00F238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398808">
    <w:abstractNumId w:val="8"/>
  </w:num>
  <w:num w:numId="2" w16cid:durableId="484398038">
    <w:abstractNumId w:val="6"/>
  </w:num>
  <w:num w:numId="3" w16cid:durableId="877862849">
    <w:abstractNumId w:val="5"/>
  </w:num>
  <w:num w:numId="4" w16cid:durableId="800340451">
    <w:abstractNumId w:val="4"/>
  </w:num>
  <w:num w:numId="5" w16cid:durableId="1777603295">
    <w:abstractNumId w:val="7"/>
  </w:num>
  <w:num w:numId="6" w16cid:durableId="1739280109">
    <w:abstractNumId w:val="3"/>
  </w:num>
  <w:num w:numId="7" w16cid:durableId="1579555232">
    <w:abstractNumId w:val="2"/>
  </w:num>
  <w:num w:numId="8" w16cid:durableId="265769794">
    <w:abstractNumId w:val="1"/>
  </w:num>
  <w:num w:numId="9" w16cid:durableId="116674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193"/>
    <w:rsid w:val="0015074B"/>
    <w:rsid w:val="0029639D"/>
    <w:rsid w:val="00326F90"/>
    <w:rsid w:val="007635C4"/>
    <w:rsid w:val="007A5B2B"/>
    <w:rsid w:val="00AA1D8D"/>
    <w:rsid w:val="00B16B8D"/>
    <w:rsid w:val="00B47730"/>
    <w:rsid w:val="00CB0664"/>
    <w:rsid w:val="00EF387E"/>
    <w:rsid w:val="00F238D0"/>
    <w:rsid w:val="00F64323"/>
    <w:rsid w:val="00FC47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A0F8A"/>
  <w14:defaultImageDpi w14:val="300"/>
  <w15:docId w15:val="{A9B3D825-DABB-4B85-890A-8D7F0441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410</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Per Arredondo</cp:lastModifiedBy>
  <cp:revision>6</cp:revision>
  <dcterms:created xsi:type="dcterms:W3CDTF">2013-12-23T23:15:00Z</dcterms:created>
  <dcterms:modified xsi:type="dcterms:W3CDTF">2025-05-07T23:45:00Z</dcterms:modified>
  <cp:category/>
</cp:coreProperties>
</file>