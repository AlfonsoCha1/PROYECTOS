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6288" w14:textId="77777777" w:rsidR="0056366F" w:rsidRPr="00A53F25" w:rsidRDefault="00000000" w:rsidP="00A53F25">
      <w:pPr>
        <w:pStyle w:val="Ttulo"/>
        <w:jc w:val="center"/>
        <w:rPr>
          <w:rFonts w:ascii="Aptos Display" w:hAnsi="Aptos Display"/>
          <w:b/>
          <w:bCs/>
          <w:color w:val="000000" w:themeColor="text1"/>
          <w:sz w:val="48"/>
          <w:szCs w:val="48"/>
        </w:rPr>
      </w:pPr>
      <w:r w:rsidRPr="00A53F25">
        <w:rPr>
          <w:rFonts w:ascii="Aptos Display" w:hAnsi="Aptos Display"/>
          <w:b/>
          <w:bCs/>
          <w:color w:val="000000" w:themeColor="text1"/>
          <w:sz w:val="48"/>
          <w:szCs w:val="48"/>
        </w:rPr>
        <w:t>Plantilla de Prompt para Pedir a una IA la Generación de una Aplicación Web</w:t>
      </w:r>
    </w:p>
    <w:p w14:paraId="646AB94C" w14:textId="77777777" w:rsidR="0056366F" w:rsidRPr="00A53F25" w:rsidRDefault="00000000">
      <w:pPr>
        <w:pStyle w:val="Ttulo1"/>
        <w:rPr>
          <w:rFonts w:ascii="Aptos Display" w:hAnsi="Aptos Display"/>
          <w:color w:val="000000" w:themeColor="text1"/>
        </w:rPr>
      </w:pPr>
      <w:r w:rsidRPr="00A53F25">
        <w:rPr>
          <w:rFonts w:ascii="Aptos Display" w:hAnsi="Aptos Display"/>
          <w:color w:val="000000" w:themeColor="text1"/>
        </w:rPr>
        <w:t>Introducción</w:t>
      </w:r>
    </w:p>
    <w:p w14:paraId="6D5373CB" w14:textId="017D5B42" w:rsidR="0056366F" w:rsidRPr="00A53F25" w:rsidRDefault="00000000">
      <w:pPr>
        <w:rPr>
          <w:rFonts w:ascii="Aptos Display" w:hAnsi="Aptos Display"/>
          <w:color w:val="000000" w:themeColor="text1"/>
        </w:rPr>
      </w:pPr>
      <w:r w:rsidRPr="00A53F25">
        <w:rPr>
          <w:rFonts w:ascii="Aptos Display" w:hAnsi="Aptos Display"/>
          <w:color w:val="000000" w:themeColor="text1"/>
        </w:rPr>
        <w:t xml:space="preserve">Esta plantilla sirve como guía para construir un prompt claro, completo y efectivo que puedas usar con una </w:t>
      </w:r>
      <w:proofErr w:type="spellStart"/>
      <w:r w:rsidRPr="00A53F25">
        <w:rPr>
          <w:rFonts w:ascii="Aptos Display" w:hAnsi="Aptos Display"/>
          <w:color w:val="000000" w:themeColor="text1"/>
        </w:rPr>
        <w:t>inteligencia</w:t>
      </w:r>
      <w:proofErr w:type="spellEnd"/>
      <w:r w:rsidRPr="00A53F25">
        <w:rPr>
          <w:rFonts w:ascii="Aptos Display" w:hAnsi="Aptos Display"/>
          <w:color w:val="000000" w:themeColor="text1"/>
        </w:rPr>
        <w:t xml:space="preserve"> artificial </w:t>
      </w:r>
      <w:r w:rsidR="00A53F25" w:rsidRPr="00A53F25">
        <w:rPr>
          <w:rFonts w:ascii="Aptos Display" w:hAnsi="Aptos Display"/>
          <w:color w:val="000000" w:themeColor="text1"/>
        </w:rPr>
        <w:t xml:space="preserve">generative, </w:t>
      </w:r>
      <w:r w:rsidRPr="00A53F25">
        <w:rPr>
          <w:rFonts w:ascii="Aptos Display" w:hAnsi="Aptos Display"/>
          <w:color w:val="000000" w:themeColor="text1"/>
        </w:rPr>
        <w:t xml:space="preserve">para </w:t>
      </w:r>
      <w:proofErr w:type="spellStart"/>
      <w:r w:rsidR="00A53F25" w:rsidRPr="00A53F25">
        <w:rPr>
          <w:rFonts w:ascii="Aptos Display" w:hAnsi="Aptos Display"/>
          <w:color w:val="000000" w:themeColor="text1"/>
        </w:rPr>
        <w:t>crear</w:t>
      </w:r>
      <w:proofErr w:type="spellEnd"/>
      <w:r w:rsidRPr="00A53F25">
        <w:rPr>
          <w:rFonts w:ascii="Aptos Display" w:hAnsi="Aptos Display"/>
          <w:color w:val="000000" w:themeColor="text1"/>
        </w:rPr>
        <w:t xml:space="preserve"> una </w:t>
      </w:r>
      <w:proofErr w:type="spellStart"/>
      <w:r w:rsidRPr="00A53F25">
        <w:rPr>
          <w:rFonts w:ascii="Aptos Display" w:hAnsi="Aptos Display"/>
          <w:color w:val="000000" w:themeColor="text1"/>
        </w:rPr>
        <w:t>aplicación</w:t>
      </w:r>
      <w:proofErr w:type="spellEnd"/>
      <w:r w:rsidRPr="00A53F25">
        <w:rPr>
          <w:rFonts w:ascii="Aptos Display" w:hAnsi="Aptos Display"/>
          <w:color w:val="000000" w:themeColor="text1"/>
        </w:rPr>
        <w:t xml:space="preserve"> web desde cero. El objetivo es ayudarte a definir con precisión todos los elementos necesarios para que la IA entienda qué debe construir, con qué herramientas y con qué características.</w:t>
      </w:r>
    </w:p>
    <w:p w14:paraId="358E351F" w14:textId="77777777" w:rsidR="0056366F" w:rsidRPr="00A53F25" w:rsidRDefault="00000000">
      <w:pPr>
        <w:pStyle w:val="Ttulo1"/>
        <w:rPr>
          <w:rFonts w:ascii="Aptos Display" w:hAnsi="Aptos Display"/>
          <w:color w:val="000000" w:themeColor="text1"/>
        </w:rPr>
      </w:pPr>
      <w:r w:rsidRPr="00A53F25">
        <w:rPr>
          <w:rFonts w:ascii="Aptos Display" w:hAnsi="Aptos Display"/>
          <w:color w:val="000000" w:themeColor="text1"/>
        </w:rPr>
        <w:t>Elementos Clave del Prompt</w:t>
      </w:r>
    </w:p>
    <w:p w14:paraId="2B98C233"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1. Rol de la IA</w:t>
      </w:r>
    </w:p>
    <w:p w14:paraId="1E5EF380"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Define claramente qué esperas que haga la IA. Por ejemplo: "Actúa como un desarrollador web experto en HTML, CSS y JavaScript" o "como un programador especializado en aplicaciones conectadas a Google Sheets".</w:t>
      </w:r>
    </w:p>
    <w:p w14:paraId="3BB0283A"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2. Descripción de la Aplicación</w:t>
      </w:r>
    </w:p>
    <w:p w14:paraId="700411C8"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Incluye el nombre, tipo de aplicación (informativa, interactiva, formulario, calculadora, etc.), y su propósito general. Explica brevemente qué hace y para quién está dirigida.</w:t>
      </w:r>
    </w:p>
    <w:p w14:paraId="672B2841"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3. Funcionalidades Específicas</w:t>
      </w:r>
    </w:p>
    <w:p w14:paraId="7DB43687"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Enumera lo que debe incluir la app. Por ejemplo: botón de descarga, formulario que se conecte con Google Sheets, campos interactivos, gráficos, animaciones, exportación a PDF, etc.</w:t>
      </w:r>
    </w:p>
    <w:p w14:paraId="059CCEFC"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4. Estructura o Layout Esperado</w:t>
      </w:r>
    </w:p>
    <w:p w14:paraId="6BBD496C"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Describe si debe ser de una sola página (SPA), cuántas secciones tendrá (inicio, contacto, catálogo, etc.), y cómo se deben ver.</w:t>
      </w:r>
    </w:p>
    <w:p w14:paraId="57B6B70F"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5. Estilo Visual</w:t>
      </w:r>
    </w:p>
    <w:p w14:paraId="179999FC"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Indica qué colores, estilos, tipografía o apariencia deseas. Puedes pedir estilos como profesional, minimalista, moderno, estilo médico, educativo, etc.</w:t>
      </w:r>
    </w:p>
    <w:p w14:paraId="7AB522B9"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6. Tecnologías a Usar</w:t>
      </w:r>
    </w:p>
    <w:p w14:paraId="12020CAB"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Puedes indicar tecnologías como HTML puro, Tailwind CSS, Bootstrap, integración con Firebase, Google Apps Script, etc.</w:t>
      </w:r>
    </w:p>
    <w:p w14:paraId="73ACC087"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t>7. Instrucciones de Exportación o Uso</w:t>
      </w:r>
    </w:p>
    <w:p w14:paraId="4562F507"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Aclara si deseas que se entregue en un solo archivo HTML, que incluya comentarios en el código, o que sea directamente compatible con VS Code.</w:t>
      </w:r>
    </w:p>
    <w:p w14:paraId="005EDC4C" w14:textId="77777777" w:rsidR="0056366F" w:rsidRPr="00A53F25" w:rsidRDefault="00000000">
      <w:pPr>
        <w:pStyle w:val="Ttulo2"/>
        <w:rPr>
          <w:rFonts w:ascii="Aptos Display" w:hAnsi="Aptos Display"/>
          <w:color w:val="000000" w:themeColor="text1"/>
        </w:rPr>
      </w:pPr>
      <w:r w:rsidRPr="00A53F25">
        <w:rPr>
          <w:rFonts w:ascii="Aptos Display" w:hAnsi="Aptos Display"/>
          <w:color w:val="000000" w:themeColor="text1"/>
        </w:rPr>
        <w:lastRenderedPageBreak/>
        <w:t>8. Instrucciones Adicionales</w:t>
      </w:r>
    </w:p>
    <w:p w14:paraId="5235FF6A"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Puedes incluir requerimientos extra como accesibilidad, adaptabilidad móvil, soporte para varios idiomas, o conexión con una hoja de cálculo externa.</w:t>
      </w:r>
    </w:p>
    <w:p w14:paraId="7C945B00" w14:textId="77777777" w:rsidR="0056366F" w:rsidRPr="00A53F25" w:rsidRDefault="00000000">
      <w:pPr>
        <w:pStyle w:val="Ttulo1"/>
        <w:rPr>
          <w:rFonts w:ascii="Aptos Display" w:hAnsi="Aptos Display"/>
          <w:color w:val="000000" w:themeColor="text1"/>
        </w:rPr>
      </w:pPr>
      <w:r w:rsidRPr="00A53F25">
        <w:rPr>
          <w:rFonts w:ascii="Aptos Display" w:hAnsi="Aptos Display"/>
          <w:color w:val="000000" w:themeColor="text1"/>
        </w:rPr>
        <w:t>Ejemplo de Prompt Integrado</w:t>
      </w:r>
    </w:p>
    <w:p w14:paraId="627400E4"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"Actúa como un desarrollador web experto. Crea una aplicación web de una sola página en HTML con Tailwind CSS para mostrar un catálogo de productos naturales. Debe tener un encabezado, una sección con tarjetas de productos (nombre, imagen y precio), un buscador y un botón para exportar el listado filtrado a PDF. La app debe conectarse a Google Sheets para cargar los datos y debe ser compatible con dispositivos móviles. El estilo debe ser limpio, ecológico y profesional. Incluye todo el código en un solo archivo listo para copiar y pegar en VS Code."</w:t>
      </w:r>
    </w:p>
    <w:p w14:paraId="17530844" w14:textId="77777777" w:rsidR="0056366F" w:rsidRPr="00A53F25" w:rsidRDefault="00000000">
      <w:pPr>
        <w:rPr>
          <w:rFonts w:ascii="Aptos Display" w:hAnsi="Aptos Display"/>
          <w:color w:val="000000" w:themeColor="text1"/>
        </w:rPr>
      </w:pPr>
      <w:r w:rsidRPr="00A53F25">
        <w:rPr>
          <w:rFonts w:ascii="Aptos Display" w:hAnsi="Aptos Display"/>
          <w:color w:val="000000" w:themeColor="text1"/>
        </w:rPr>
        <w:t>Esta plantilla te ayudará a obtener resultados más precisos, funcionales y personalizados al trabajar con una IA para generar tu aplicación web.</w:t>
      </w:r>
    </w:p>
    <w:sectPr w:rsidR="0056366F" w:rsidRPr="00A53F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444885845">
    <w:abstractNumId w:val="8"/>
  </w:num>
  <w:num w:numId="2" w16cid:durableId="428963082">
    <w:abstractNumId w:val="6"/>
  </w:num>
  <w:num w:numId="3" w16cid:durableId="1603731743">
    <w:abstractNumId w:val="5"/>
  </w:num>
  <w:num w:numId="4" w16cid:durableId="1466893426">
    <w:abstractNumId w:val="4"/>
  </w:num>
  <w:num w:numId="5" w16cid:durableId="1739941936">
    <w:abstractNumId w:val="7"/>
  </w:num>
  <w:num w:numId="6" w16cid:durableId="367680264">
    <w:abstractNumId w:val="3"/>
  </w:num>
  <w:num w:numId="7" w16cid:durableId="6566089">
    <w:abstractNumId w:val="2"/>
  </w:num>
  <w:num w:numId="8" w16cid:durableId="374892320">
    <w:abstractNumId w:val="1"/>
  </w:num>
  <w:num w:numId="9" w16cid:durableId="1004667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66F"/>
    <w:rsid w:val="00A53F25"/>
    <w:rsid w:val="00AA1D8D"/>
    <w:rsid w:val="00B47730"/>
    <w:rsid w:val="00CB0664"/>
    <w:rsid w:val="00D36D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44D04"/>
  <w14:defaultImageDpi w14:val="300"/>
  <w15:docId w15:val="{BB8F6B58-6E53-4015-89AE-7586537B3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412</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Per Arredondo</cp:lastModifiedBy>
  <cp:revision>2</cp:revision>
  <dcterms:created xsi:type="dcterms:W3CDTF">2013-12-23T23:15:00Z</dcterms:created>
  <dcterms:modified xsi:type="dcterms:W3CDTF">2025-05-07T23:57:00Z</dcterms:modified>
  <cp:category/>
</cp:coreProperties>
</file>